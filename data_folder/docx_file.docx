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sir, can you validate your 012jrhx@2 and tax identity 999-889022 and 359507600. My EIN 130916369 is wrong on my w2. I need to file my income tax 969-73-4998. It shows f193:42cc:4553:f284:fe96:1a55:3285:ca4e on whatismyipaddress.com For this disease code 81250, we will require donor information 21002 50 479241 H and their beneficiary 069192476500363351736 number. Hello Officer, as requested, here is my driver's licence number LZrtq921624Wi79766. I could not verify the tax ID 7777032558. Is this your atin 956-93-2783 or ssn 71-27479355-93 I found out your driver's license HR4178918755733 on the road and wanted to reach out to you to return. SMCJ944K6Z8642767 I could not verify the tax ID 6897743382. Is this your atin 954-93-5149 or ssn 011-20-5313 I want to transfer money to account 84971617474155 through routing number 275981213. Hey, I want to talk to the doctor Pauliina Stensby with DEA H90728355 license number and taxpayer ID 975946033 number. NC We are reaching out to Ms. Nate Heilmann with 22949642R and UT5357000 as his licences. Hey, I want to talk to the doctor Sylwia Hague with DEA C94458712 license number and taxpayer ID 8058034970 number. Even though I have changed my username Thamou2000 my EOMFKYK1 is still same. my driver licence is D39E5SoMjXX How about Lansdowne for our next vacation?Hello Officer, as requested, here is my driver's license number j25Juc2yIXX. Can you verify if this is a valid 4125831E and Czcibor Vojtěch and DOB 04-09-1943 Send BTC to my address 1AW1veunE2oU8MkwQ3foCSM4GhdrdtR9yZ, if it asks for verification provide my nationalid 30052199539. please transfer all funds from my account to this hackers' kaijakasslin@einrot.com NC We are reaching out to Mr. Ilona Bouvier with 38 22 010 131 450 and YE8568795 as his licences. For this disease code 52109, we will require donor information 20201 49 081934 1 and their beneficiary 778171361944025283589 number. I recieved blood from 2100171492081B and under the insurance 2P74A73NT68. This is my provider number 808404498463999 and beneficiary number RR 34 39 71 A. I have to report that my cni is wrongly put. my id is 7882904E and it shows different taxid 0808084959290 associated. I'm Sara from Brazil with my tax papers are sent via 52145616r and passport GX800103. what is your passport number ? here it is 35VR26392. For this disease code 5732, we will require donor information 20001 57 922541 V and their beneficiary 637 795 9567 number. This is my provider number 5784846300 and beneficiary number 682-484-2117. Hello Officer, as requested, here is my driver's licence number 200515910650. I could not verify the tax ID 962-84-1914. Is this your atin 908939318 or ssn 24966482112 66 His social security number is 758-11-6644 I transfered money to wallet 19uaRCRvZG9NQd1uaJM7J5TuP1Ggd7F3XE through checking account 89300334351 and routing number 323274885 My EIN 71-5544588 is wrong on my w2. I need to file my income tax 2658689769204. FDA approved our device and gave (01)48722315847720(21)SUJZP6AJJYRX3KEEGA0KM. We have processed the refund for the transactions between vat number frFU 686.251.117 and TVA number bE0220513860. I found out your driver's license P362-738-729-232 on the road and wanted to reach out to you to return. The person with 7976422E has reported some descrepancy his credit 4797-5789-2151-1311 and Dalmatinova 14, Las Torres de Cotillas L8K1A4. Send BTC to my address 1Hjn6ux4bPnPsZsoMqpfu2UGQt9j2hwnuD, if it asks for verification provide my nationalid 87436617R. My website is strengthhappens.si/littlebonustaGd The user has linked his aadhaar card 364603417857 to old pancard YTDJS9958F. His new pan number UIOCF8154D is not reflecting in the system. The user has linked his aadhaar card 451458013593 to old pancard HSSLO5557N. His new pan number QYRLC7112X is not reflecting in the system. can you share your passport number? 199154926. Can you share your passport number? pzkFMSO9o 8. For the taxpayer Krisztián Crawford with 17464950685, this notice serves as a warning. We have recieved the transactions from tva number Fr5c 304 907 009 for the identification of 8367733-B. The records for 052879 are lost. Can Someone verify the name of it? for vendor's registered vat number dE546 900 970 we have following tax 78423886088 64 associated. This is my provider number 808405773019463 and beneficiary number 8X69-FG2-WQ68. How can we reach you? You can call me on my cell number 0681 555 23 38 Hi Dana, I'm contacting you about a problem I have with sending a wire transfer using this IBAN IL270126100000000544211 Send BTC to my address 1Cai8xeaTov7LePkfevaDVzpNeD4sF7NK8, if it asks for verification provide my nationalid 67062075990. Hey, My tax papers were for adoption were prepared by P90241892. I transferred my 9947472 to new plate 15807. This ICD is updated from 66810 to T45.1X6 I have to report that my cni is wrongly put. my id is 793471786545 and it shows different taxid 17 30 111 000 415 associated. </w:t>
      </w:r>
    </w:p>
    <w:p>
      <w:r>
        <w:t xml:space="preserve">Sir, Can you validate your 671fgYhJ5 and tax identity Z2564996S and 36-7437568. I could not verify the tax ID 935-927895. Is this your atin 933-93-1715 or ssn 068-81-8779 It shows a885:1159:827b:6a05:6213:3fc4:e2d4:71ff on whatismyipaddress.com For this disease code 43884, we will require donor information 20204743860924 and their beneficiary 989833978927439214173 number. Hello Officer, as requested, here is my driver's license number sYxNS235291mV77937. I could not verify the tax ID x8399484B. Is this your atin 978939430 or ssn 93-10098627-25 I found out your driver's licence MN4343451324720 on the road and wanted to reach out to you to return. My vehicle details are : Name Kelvin Lemon, vin MDMXLHCJ9CK757689, and plate 395772. I could not verify the tax ID 2592667005173. Is this your atin 967-93-3564 or ssn 165-48-8691 This is my aba 211176888. Hey, I want to talk to the doctor Elias Ivanković with DEA DM8498582 licence number and taxpayer ID 4491940150 number. My vehicle details are : Name Kimiko Kurbus, vin XYWV0ZTY6B0447644, and plate 9IV56I. Sir, you need to file tax reimburesment for your children through ATIN 917-93-5827 and not the ITIN 61279 87495. Even though I have changed my username Hier1958 my ROYCCAT2MIC is still same. my driver licence is p48jcJYFr77 One of the most depressing songs on the list. He's injured from the waist down from Zimbabwe, but Annemette just has to get laid. Don't go to town, Edmonda! we are running a campiagn where the customer birthday falls between 02-12-1936 to 10 04 1988. my bitcoin address is 1MrHaLcrA6P2Hx9Hu2LoDEM9u3W6hycsCB. You could reach me at PetraBalatkova@einrot.com for further queries. The name of the patient is Else Mađar and the doctor handling the case is female Jakobine Lyberth and medical license GN6300824. This ICD is updated from 85235 to S59 I recieved blood from 10401 04 201632 Y and under the insurance PR048994C. Insurance ID is CE 86 63 46 A For the taxpayer Faina Willis with 0211083537168, this notice serves as a warning. what is your passport number ? here it is ES044915. what is your passport number ? here it is 46DG62363. For this disease code 86132, we will require donor information 21001 26 591647 4 and their beneficiary 566 188 8570 number. My healthcare provider numbers are 808401154550317 and insurance 1340296144. I found out your driver's license 922091223742 on the road and wanted to reach out to you to return. We have backtracked the details of the device (01)TKALZH0WPABUXE05(11)975253 and patient records 123494. They do not match to the associated ssn 5333635115734. His social security number is 210-84-2427 I transfered money to wallet 1GZ7DedtB4bH89M67zV6bhqQu48FSGo2AX through checking account 44246005361 and routing number 257078982 My EIN 64-1188433 is wrong on my w2. I need to file my income tax 58039346045. We have backtracked the details of the device (01)38340855746392(11)503633 and patient records 557368. They do not match to the associated ssn 5772256377274. bE0413654817 I found out your driver's license 220804772 on the road and wanted to reach out to you to return. I want to cancel my card 4562-5642-3198-3823 because I lost it Just check if my NRN 01232378S is linked with my driver licence 4753811701. My website is machev.com/youngcloudmnKp Bro, the uidai number 9559 7816 8345 is invalid. please enter you PAN details. The user has linked his aadhaar card 885949876561 to old pancard EBRJD1764B. His new pan number RMMLR5899G is not reflecting in the system. can you share your passport number? 736790023. nc as requested these are my details ilse sundberg and ucnrupmjx 7. For the taxpayer Birgitta Baranov with 37173796914, this notice serves as a warning. we have recieved the transactions from tva number frmt 737.819.565 for the identification of 05079980-q. We have backtracked the details of the device (01)03123V0GIT(11)841923 and patient records 173254. They do not match to the associated ssn 37800630269 60. for vendor's registered vat number De166,323,690 we have following tax 6506934490899 associated. Insurance ID is 6CJ3-JC5-CN22 How can we reach you? You can call me on my cell number 0477 99 13 51 Hi Hülya, I'm contacting you about a problem I have with sending a wire transfer using this IBAN IL270126100000000544211 Just check if my NRN 83061614001 is linked with my driver licence 1216688681. I have directed the customer to tax document preparer with P74733041 number. He is good. I transferred my 8MQ80ZA to new plate 533414. This ICD is updated from E9470 to Z44.3 I have to report that my cni is wrongly put. my id is 345075581671 and it shows different taxid 3813109263180 associated.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